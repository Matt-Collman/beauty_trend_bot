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7CA68" w14:textId="77777777" w:rsidR="00D31BE6" w:rsidRDefault="00000000">
      <w:pPr>
        <w:pStyle w:val="Heading1"/>
      </w:pPr>
      <w:r>
        <w:t>What to Expect from Our Anti-Acne Facial — A Gentle, Effective Treatment for Problem Skin</w:t>
      </w:r>
    </w:p>
    <w:p w14:paraId="172C9AA0" w14:textId="5E4151DA" w:rsidR="00D31BE6" w:rsidRDefault="00000000">
      <w:r>
        <w:t>At An</w:t>
      </w:r>
      <w:r w:rsidR="00306BA1">
        <w:t>ti</w:t>
      </w:r>
      <w:r>
        <w:t>a’s Salon, we’ve seen it all when it comes to skincare struggles — from stubborn blackheads to persistent acne, from inflamed patches to the frustration of trying product after product with no results. That’s why we’re proud to offer our Anti-Acne Facial, a customized treatment designed specifically for sensitive, congested, and breakout-prone skin.</w:t>
      </w:r>
    </w:p>
    <w:p w14:paraId="2534B15D" w14:textId="77777777" w:rsidR="00D31BE6" w:rsidRDefault="00000000">
      <w:r>
        <w:t>Whether you’re dealing with flare-ups, irritation, or simply feel like your skin has lost its balance, this facial was created with you in mind. And just like everything we do here at our Carnegie, PA salon, it’s done with care, experience, and a deep understanding of what real people need.</w:t>
      </w:r>
    </w:p>
    <w:p w14:paraId="718500F8" w14:textId="77777777" w:rsidR="00D31BE6" w:rsidRDefault="00000000">
      <w:pPr>
        <w:pStyle w:val="Heading2"/>
      </w:pPr>
      <w:r>
        <w:t>Why Acne Facials Matter — And Why Ours Is Different</w:t>
      </w:r>
    </w:p>
    <w:p w14:paraId="16830F2D" w14:textId="77777777" w:rsidR="00D31BE6" w:rsidRDefault="00000000">
      <w:r>
        <w:t>Acne isn’t just a “teen problem,” and it isn’t always solved by a trip to the drugstore. Adult acne, maskne, hormonal breakouts, and environmental stress can wreak havoc on skin at any age. Over-the-counter products often rely on harsh ingredients that strip the skin’s natural barrier — leaving it dry, tight, or even more irritated than before.</w:t>
      </w:r>
    </w:p>
    <w:p w14:paraId="3CE9E62C" w14:textId="77777777" w:rsidR="00D31BE6" w:rsidRDefault="00000000">
      <w:r>
        <w:t>Our Anti-Acne Facial takes a more thoughtful approach. We use acne-fighting products that are both effective and gentle, focusing on deep cleansing and calming the skin rather than aggravating it. It’s a professional-grade treatment designed to tackle breakouts while restoring your skin’s natural health.</w:t>
      </w:r>
    </w:p>
    <w:p w14:paraId="743001FE" w14:textId="77777777" w:rsidR="00D31BE6" w:rsidRDefault="00000000">
      <w:pPr>
        <w:pStyle w:val="Heading2"/>
      </w:pPr>
      <w:r>
        <w:t>Meet the Star Ingredient: The Sulphur Masque</w:t>
      </w:r>
    </w:p>
    <w:p w14:paraId="70C96F92" w14:textId="77777777" w:rsidR="00D31BE6" w:rsidRDefault="00000000">
      <w:r>
        <w:t>At the heart of this facial is a unique Sulphur masque, chosen for its proven ability to reduce acne and calm inflammation. Sulphur has been used in dermatology for decades — and for good reason. It helps to:</w:t>
      </w:r>
    </w:p>
    <w:p w14:paraId="7ACA2F71" w14:textId="67BCB4F9" w:rsidR="00D31BE6" w:rsidRDefault="00000000">
      <w:r>
        <w:t>- Absorb excess oil</w:t>
      </w:r>
      <w:r>
        <w:br/>
        <w:t>- Unclog pores and reduce blackheads</w:t>
      </w:r>
      <w:r>
        <w:br/>
        <w:t>- Calm red, irritated skin</w:t>
      </w:r>
      <w:r>
        <w:br/>
        <w:t xml:space="preserve">- Purify and </w:t>
      </w:r>
      <w:r w:rsidR="00306BA1" w:rsidRPr="00306BA1">
        <w:t>help reduce surface bacteria and excess sebum</w:t>
      </w:r>
      <w:r w:rsidR="00306BA1">
        <w:t xml:space="preserve"> </w:t>
      </w:r>
      <w:r>
        <w:t>without over-drying</w:t>
      </w:r>
    </w:p>
    <w:p w14:paraId="398B088C" w14:textId="77777777" w:rsidR="00D31BE6" w:rsidRDefault="00000000">
      <w:r>
        <w:t>Unlike some aggressive treatments, sulphur works quietly and effectively, making it an ideal option for those with sensitive, acneic, or reactive skin.</w:t>
      </w:r>
    </w:p>
    <w:p w14:paraId="25D3BE80" w14:textId="77777777" w:rsidR="00D31BE6" w:rsidRDefault="00000000">
      <w:pPr>
        <w:pStyle w:val="Heading2"/>
      </w:pPr>
      <w:r>
        <w:t>Who Can Benefit?</w:t>
      </w:r>
    </w:p>
    <w:p w14:paraId="473FED98" w14:textId="77777777" w:rsidR="00D31BE6" w:rsidRDefault="00000000">
      <w:r>
        <w:t>This isn’t just a facial for “bad breakouts.” We’ve carefully designed it to support a wide range of skin conditions, including:</w:t>
      </w:r>
    </w:p>
    <w:p w14:paraId="7A8AC9CA" w14:textId="77777777" w:rsidR="00D31BE6" w:rsidRDefault="00000000">
      <w:r>
        <w:t>- Mild to moderate acne</w:t>
      </w:r>
      <w:r>
        <w:br/>
        <w:t>- Blackheads and whiteheads</w:t>
      </w:r>
      <w:r>
        <w:br/>
      </w:r>
      <w:r>
        <w:lastRenderedPageBreak/>
        <w:t>- Enlarged or congested pores</w:t>
      </w:r>
      <w:r>
        <w:br/>
        <w:t>- Sensitive or inflamed skin</w:t>
      </w:r>
      <w:r>
        <w:br/>
        <w:t>- Eczema and psoriasis</w:t>
      </w:r>
      <w:r>
        <w:br/>
        <w:t>- Post-acne scarring or irritation</w:t>
      </w:r>
    </w:p>
    <w:p w14:paraId="396C47F7" w14:textId="77777777" w:rsidR="00D31BE6" w:rsidRDefault="00000000">
      <w:r>
        <w:t>Because of its gentle but purifying nature, this facial is perfect for anyone who has struggled with over-the-counter treatments that left their skin feeling worse — not better.</w:t>
      </w:r>
    </w:p>
    <w:p w14:paraId="0A1192B2" w14:textId="77777777" w:rsidR="00D31BE6" w:rsidRDefault="00000000">
      <w:pPr>
        <w:pStyle w:val="Heading2"/>
      </w:pPr>
      <w:r>
        <w:t>What Happens During the Facial?</w:t>
      </w:r>
    </w:p>
    <w:p w14:paraId="5F356079" w14:textId="77777777" w:rsidR="00D31BE6" w:rsidRDefault="00000000">
      <w:r>
        <w:t>When you come in for an Anti-Acne Facial at Asnita’s, you’re not just getting a treatment — you’re getting a full, personalized experience. Here’s what you can expect:</w:t>
      </w:r>
    </w:p>
    <w:p w14:paraId="1DC2E96F" w14:textId="77777777" w:rsidR="00D31BE6" w:rsidRDefault="00000000">
      <w:r>
        <w:t>1. Skin Analysis &amp; Consultation</w:t>
      </w:r>
      <w:r>
        <w:br/>
        <w:t xml:space="preserve">   We take time to examine your skin and talk through any concerns or sensitivities. No two faces are the same, and neither are our facials.</w:t>
      </w:r>
    </w:p>
    <w:p w14:paraId="59821B3E" w14:textId="77777777" w:rsidR="00D31BE6" w:rsidRDefault="00000000">
      <w:r>
        <w:t>2. Deep Cleanse &amp; Exfoliation</w:t>
      </w:r>
      <w:r>
        <w:br/>
        <w:t xml:space="preserve">   We gently remove impurities and prep the skin for extractions, if needed. This helps to open the pores and allow active ingredients to do their work.</w:t>
      </w:r>
    </w:p>
    <w:p w14:paraId="6F5C0425" w14:textId="77777777" w:rsidR="00D31BE6" w:rsidRDefault="00000000">
      <w:r>
        <w:t>3. Sulphur Masque Application</w:t>
      </w:r>
      <w:r>
        <w:br/>
        <w:t xml:space="preserve">   This is the star of the show — a calming, pore-purifying masque that draws out congestion, soothes inflammation, and leaves your skin feeling fresh and balanced.</w:t>
      </w:r>
    </w:p>
    <w:p w14:paraId="3817EB7D" w14:textId="77777777" w:rsidR="00D31BE6" w:rsidRDefault="00000000">
      <w:r>
        <w:t>4. Hydration &amp; Protection</w:t>
      </w:r>
      <w:r>
        <w:br/>
        <w:t xml:space="preserve">   We finish with calming serums, moisturizers, and sun protection tailored to your skin type.</w:t>
      </w:r>
    </w:p>
    <w:p w14:paraId="08B1F18E" w14:textId="77777777" w:rsidR="00D31BE6" w:rsidRDefault="00000000">
      <w:pPr>
        <w:pStyle w:val="Heading2"/>
      </w:pPr>
      <w:r>
        <w:t>Our Approach: Classic Experience, Modern Results</w:t>
      </w:r>
    </w:p>
    <w:p w14:paraId="2D8C9194" w14:textId="77777777" w:rsidR="00D31BE6" w:rsidRDefault="00000000">
      <w:r>
        <w:t>At Asnita’s Salon, we’re proud of our legacy — from our roots as Ann’s Beauty Shop in 1960 to being voted one of Pittsburgh’s Top Salons. But we’re just as committed to staying current with the most effective, science-backed techniques in skincare.</w:t>
      </w:r>
    </w:p>
    <w:p w14:paraId="04B9AF10" w14:textId="77777777" w:rsidR="00D31BE6" w:rsidRDefault="00000000">
      <w:r>
        <w:t>This facial is a perfect example of that balance: timeless wisdom paired with modern solutions.</w:t>
      </w:r>
    </w:p>
    <w:p w14:paraId="627DB98C" w14:textId="77777777" w:rsidR="00D31BE6" w:rsidRDefault="00000000">
      <w:r>
        <w:t>Our team, trained and mentored by salon founder Ann herself, brings a level of care and precision to every appointment. Whether it’s your first facial or your fiftieth, you’ll leave feeling heard, cared for, and confident in your skin.</w:t>
      </w:r>
    </w:p>
    <w:p w14:paraId="0C442DAB" w14:textId="77777777" w:rsidR="00D31BE6" w:rsidRDefault="00000000">
      <w:pPr>
        <w:pStyle w:val="Heading2"/>
      </w:pPr>
      <w:r>
        <w:t>The Bottom Line</w:t>
      </w:r>
    </w:p>
    <w:p w14:paraId="2E98ABA0" w14:textId="77777777" w:rsidR="00D31BE6" w:rsidRDefault="00000000">
      <w:r>
        <w:t>Dealing with acne and sensitive skin can feel isolating — but it doesn’t have to be. If you’ve been searching for a facial that actually works without making your skin feel worse, our Anti-Acne Facial might be exactly what you need.</w:t>
      </w:r>
    </w:p>
    <w:p w14:paraId="31FCDCF0" w14:textId="77777777" w:rsidR="00D31BE6" w:rsidRDefault="00000000">
      <w:r>
        <w:t>Come see us right here in Carnegie, PA, and let us help your skin breathe easy again.</w:t>
      </w:r>
    </w:p>
    <w:sectPr w:rsidR="00D31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323706">
    <w:abstractNumId w:val="8"/>
  </w:num>
  <w:num w:numId="2" w16cid:durableId="431559093">
    <w:abstractNumId w:val="6"/>
  </w:num>
  <w:num w:numId="3" w16cid:durableId="1844276035">
    <w:abstractNumId w:val="5"/>
  </w:num>
  <w:num w:numId="4" w16cid:durableId="386690624">
    <w:abstractNumId w:val="4"/>
  </w:num>
  <w:num w:numId="5" w16cid:durableId="1652707534">
    <w:abstractNumId w:val="7"/>
  </w:num>
  <w:num w:numId="6" w16cid:durableId="82189689">
    <w:abstractNumId w:val="3"/>
  </w:num>
  <w:num w:numId="7" w16cid:durableId="1207139935">
    <w:abstractNumId w:val="2"/>
  </w:num>
  <w:num w:numId="8" w16cid:durableId="872234072">
    <w:abstractNumId w:val="1"/>
  </w:num>
  <w:num w:numId="9" w16cid:durableId="42896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6BA1"/>
    <w:rsid w:val="00326F90"/>
    <w:rsid w:val="00A72E36"/>
    <w:rsid w:val="00AA1D8D"/>
    <w:rsid w:val="00B47730"/>
    <w:rsid w:val="00CB0664"/>
    <w:rsid w:val="00D31B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FD6CF"/>
  <w14:defaultImageDpi w14:val="300"/>
  <w15:docId w15:val="{D33CA64F-3948-4136-A16C-C32A34CF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Matthew Collman</cp:lastModifiedBy>
  <cp:revision>2</cp:revision>
  <dcterms:created xsi:type="dcterms:W3CDTF">2025-06-19T21:28:00Z</dcterms:created>
  <dcterms:modified xsi:type="dcterms:W3CDTF">2025-06-19T21:28:00Z</dcterms:modified>
  <cp:category/>
</cp:coreProperties>
</file>